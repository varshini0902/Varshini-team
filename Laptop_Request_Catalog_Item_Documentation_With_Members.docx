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Documentation: Laptop Request Catalog Item</w:t>
      </w:r>
    </w:p>
    <w:p>
      <w:r>
        <w:t>Project Members:</w:t>
      </w:r>
    </w:p>
    <w:p>
      <w:r>
        <w:t>1. A. Varshini (Leader)</w:t>
      </w:r>
    </w:p>
    <w:p>
      <w:r>
        <w:t>2. B. Vignesh</w:t>
      </w:r>
    </w:p>
    <w:p>
      <w:r>
        <w:t>3. R. Muzammil</w:t>
      </w:r>
    </w:p>
    <w:p>
      <w:r>
        <w:t>4. V. Parthiban</w:t>
      </w:r>
    </w:p>
    <w:p>
      <w:pPr>
        <w:pStyle w:val="Heading1"/>
      </w:pPr>
      <w:r>
        <w:t>1. Introduction</w:t>
      </w:r>
    </w:p>
    <w:p>
      <w:r>
        <w:t>The purpose of this project is to create a Laptop Request Catalog Item to simplify the process of requesting laptops. This initiative supports the Naan Mudhalvan project by providing a streamlined, digital workflow for managing requests.</w:t>
      </w:r>
    </w:p>
    <w:p>
      <w:pPr>
        <w:pStyle w:val="Heading1"/>
      </w:pPr>
      <w:r>
        <w:t>2. Objective</w:t>
      </w:r>
    </w:p>
    <w:p>
      <w:r>
        <w:t>The main objectives of the project are:</w:t>
      </w:r>
    </w:p>
    <w:p>
      <w:pPr>
        <w:pStyle w:val="ListBullet"/>
      </w:pPr>
      <w:r>
        <w:t>• Allow employees/students to request laptops through a self-service catalog.</w:t>
      </w:r>
    </w:p>
    <w:p>
      <w:pPr>
        <w:pStyle w:val="ListBullet"/>
      </w:pPr>
      <w:r>
        <w:t>• Automate approval and provisioning process.</w:t>
      </w:r>
    </w:p>
    <w:p>
      <w:pPr>
        <w:pStyle w:val="ListBullet"/>
      </w:pPr>
      <w:r>
        <w:t>• Ensure transparency and tracking of requests.</w:t>
      </w:r>
    </w:p>
    <w:p>
      <w:pPr>
        <w:pStyle w:val="Heading1"/>
      </w:pPr>
      <w:r>
        <w:t>3. System Requirements</w:t>
      </w:r>
    </w:p>
    <w:p>
      <w:r>
        <w:t>Hardware: Laptop/Desktop with internet access.</w:t>
      </w:r>
    </w:p>
    <w:p>
      <w:r>
        <w:t>Software: ServiceNow / Web application / Custom portal.</w:t>
      </w:r>
    </w:p>
    <w:p>
      <w:r>
        <w:t>Users: Requester, Approver, IT Admin.</w:t>
      </w:r>
    </w:p>
    <w:p>
      <w:pPr>
        <w:pStyle w:val="Heading1"/>
      </w:pPr>
      <w:r>
        <w:t>4. Modules / Features</w:t>
      </w:r>
    </w:p>
    <w:p>
      <w:pPr>
        <w:pStyle w:val="Heading2"/>
      </w:pPr>
      <w:r>
        <w:t>4.1 Catalog Form</w:t>
      </w:r>
    </w:p>
    <w:p>
      <w:r>
        <w:t>Fields: Name, Email, Department, Laptop Type, Justification.</w:t>
      </w:r>
    </w:p>
    <w:p>
      <w:pPr>
        <w:pStyle w:val="Heading2"/>
      </w:pPr>
      <w:r>
        <w:t>4.2 Workflow</w:t>
      </w:r>
    </w:p>
    <w:p>
      <w:r>
        <w:t>Request submission → Manager approval → IT team fulfillment → Delivery confirmation.</w:t>
      </w:r>
    </w:p>
    <w:p>
      <w:pPr>
        <w:pStyle w:val="Heading2"/>
      </w:pPr>
      <w:r>
        <w:t>4.3 Notifications</w:t>
      </w:r>
    </w:p>
    <w:p>
      <w:r>
        <w:t>Email/SMS to requester and approver at each stage.</w:t>
      </w:r>
    </w:p>
    <w:p>
      <w:pPr>
        <w:pStyle w:val="Heading2"/>
      </w:pPr>
      <w:r>
        <w:t>4.4 Tracking</w:t>
      </w:r>
    </w:p>
    <w:p>
      <w:r>
        <w:t>Users can track request status online.</w:t>
      </w:r>
    </w:p>
    <w:p>
      <w:pPr>
        <w:pStyle w:val="Heading1"/>
      </w:pPr>
      <w:r>
        <w:t>5. Workflow Diagram</w:t>
      </w:r>
    </w:p>
    <w:p>
      <w:r>
        <w:t>Requester → Manager Approval → IT Admin → Delivery → Closure</w:t>
      </w:r>
    </w:p>
    <w:p>
      <w:pPr>
        <w:pStyle w:val="Heading1"/>
      </w:pPr>
      <w:r>
        <w:t>6. Use Cases</w:t>
      </w:r>
    </w:p>
    <w:p>
      <w:pPr>
        <w:pStyle w:val="ListBullet"/>
      </w:pPr>
      <w:r>
        <w:t>• A student requests a laptop for project work.</w:t>
      </w:r>
    </w:p>
    <w:p>
      <w:pPr>
        <w:pStyle w:val="ListBullet"/>
      </w:pPr>
      <w:r>
        <w:t>• A faculty requests a laptop for teaching purposes.</w:t>
      </w:r>
    </w:p>
    <w:p>
      <w:pPr>
        <w:pStyle w:val="Heading1"/>
      </w:pPr>
      <w:r>
        <w:t>7. Benefits</w:t>
      </w:r>
    </w:p>
    <w:p>
      <w:pPr>
        <w:pStyle w:val="ListBullet"/>
      </w:pPr>
      <w:r>
        <w:t>• Simplifies laptop request process.</w:t>
      </w:r>
    </w:p>
    <w:p>
      <w:pPr>
        <w:pStyle w:val="ListBullet"/>
      </w:pPr>
      <w:r>
        <w:t>• Reduces manual paperwork.</w:t>
      </w:r>
    </w:p>
    <w:p>
      <w:pPr>
        <w:pStyle w:val="ListBullet"/>
      </w:pPr>
      <w:r>
        <w:t>• Ensures faster approvals.</w:t>
      </w:r>
    </w:p>
    <w:p>
      <w:pPr>
        <w:pStyle w:val="ListBullet"/>
      </w:pPr>
      <w:r>
        <w:t>• Maintains proper records for audit.</w:t>
      </w:r>
    </w:p>
    <w:p>
      <w:pPr>
        <w:pStyle w:val="Heading1"/>
      </w:pPr>
      <w:r>
        <w:t>8. Screenshots / Sample UI (if applicable)</w:t>
      </w:r>
    </w:p>
    <w:p>
      <w:r>
        <w:t>• Catalog request form.</w:t>
      </w:r>
    </w:p>
    <w:p>
      <w:r>
        <w:t>• Approval page.</w:t>
      </w:r>
    </w:p>
    <w:p>
      <w:r>
        <w:t>• Status tracking screen.</w:t>
      </w:r>
    </w:p>
    <w:p>
      <w:pPr>
        <w:pStyle w:val="Heading1"/>
      </w:pPr>
      <w:r>
        <w:t>9. Conclusion</w:t>
      </w:r>
    </w:p>
    <w:p>
      <w:r>
        <w:t>The Laptop Request Catalog Item improves efficiency in handling laptop requests. It supports digital initiatives like Naan Mudhalvan by providing a streamlined workflow.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